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101010100天气快报</w:t>
        <w:rPr>
          <w:rFonts w:ascii="黑体" w:eastAsia="黑体" w:hAnsi="黑体" w:cs="黑体"/>
          <w:sz w:val="40"/>
        </w:rPr>
      </w:r>
    </w:p>
    <w:p>
      <w:pPr>
        <w:spacing w:line="360" w:lineRule="auto"/>
        <w:ind w:firstLine="600"/>
      </w:pPr>
      <w:r>
        <w:t>101010100地区24小时降水快报：全市平均降水1.89毫米,过程降水介于0.00毫米~18.30毫米之间；各区（县）降雨量（单位：毫米）:东城 18.30;西城 18.30;朝阳 9.30;丰台 13.60;石景山 15.60;海淀 20.00;门头沟 20.80;房山 23.80;通州 18.70;顺义 16.50;昌平 16.90;大兴 15.20;怀柔 6.20;平谷 35.00;密云 26.40;延庆 34.80。</w:t>
        <w:rPr>
          <w:rFonts w:ascii="仿宋" w:eastAsia="仿宋" w:hAnsi="仿宋" w:cs="仿宋"/>
          <w:sz w:val="32"/>
        </w:rPr>
      </w:r>
    </w:p>
    <w:p>
      <w:r>
        <w:drawing>
          <wp:inline xmlns:a="http://schemas.openxmlformats.org/drawingml/2006/main" xmlns:pic="http://schemas.openxmlformats.org/drawingml/2006/picture">
            <wp:extent cx="6400800" cy="45006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010100预测图片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065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地区</w:t>
            </w:r>
          </w:p>
        </w:tc>
        <w:tc>
          <w:tcPr>
            <w:tcW w:type="dxa" w:w="2160"/>
          </w:tcPr>
          <w:p>
            <w:r>
              <w:t>最大降水量</w:t>
            </w:r>
          </w:p>
        </w:tc>
        <w:tc>
          <w:tcPr>
            <w:tcW w:type="dxa" w:w="2160"/>
          </w:tcPr>
          <w:p>
            <w:r>
              <w:t>最小降水量</w:t>
            </w:r>
          </w:p>
        </w:tc>
        <w:tc>
          <w:tcPr>
            <w:tcW w:type="dxa" w:w="2160"/>
          </w:tcPr>
          <w:p>
            <w:r>
              <w:t>平均降水量</w:t>
            </w:r>
          </w:p>
        </w:tc>
      </w:tr>
      <w:tr>
        <w:tc>
          <w:tcPr>
            <w:tcW w:type="dxa" w:w="2160"/>
          </w:tcPr>
          <w:p>
            <w:r>
              <w:t>东城</w:t>
            </w:r>
          </w:p>
        </w:tc>
        <w:tc>
          <w:tcPr>
            <w:tcW w:type="dxa" w:w="2160"/>
          </w:tcPr>
          <w:p>
            <w:r>
              <w:t>18.3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西城</w:t>
            </w:r>
          </w:p>
        </w:tc>
        <w:tc>
          <w:tcPr>
            <w:tcW w:type="dxa" w:w="2160"/>
          </w:tcPr>
          <w:p>
            <w:r>
              <w:t>18.3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1.76</w:t>
            </w:r>
          </w:p>
        </w:tc>
      </w:tr>
      <w:tr>
        <w:tc>
          <w:tcPr>
            <w:tcW w:type="dxa" w:w="2160"/>
          </w:tcPr>
          <w:p>
            <w:r>
              <w:t>朝阳</w:t>
            </w:r>
          </w:p>
        </w:tc>
        <w:tc>
          <w:tcPr>
            <w:tcW w:type="dxa" w:w="2160"/>
          </w:tcPr>
          <w:p>
            <w:r>
              <w:t>9.3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</w:tr>
      <w:tr>
        <w:tc>
          <w:tcPr>
            <w:tcW w:type="dxa" w:w="2160"/>
          </w:tcPr>
          <w:p>
            <w:r>
              <w:t>丰台</w:t>
            </w:r>
          </w:p>
        </w:tc>
        <w:tc>
          <w:tcPr>
            <w:tcW w:type="dxa" w:w="2160"/>
          </w:tcPr>
          <w:p>
            <w:r>
              <w:t>13.6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1.43</w:t>
            </w:r>
          </w:p>
        </w:tc>
      </w:tr>
      <w:tr>
        <w:tc>
          <w:tcPr>
            <w:tcW w:type="dxa" w:w="2160"/>
          </w:tcPr>
          <w:p>
            <w:r>
              <w:t>石景山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1.56</w:t>
            </w:r>
          </w:p>
        </w:tc>
      </w:tr>
      <w:tr>
        <w:tc>
          <w:tcPr>
            <w:tcW w:type="dxa" w:w="2160"/>
          </w:tcPr>
          <w:p>
            <w:r>
              <w:t>海淀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1.47</w:t>
            </w:r>
          </w:p>
        </w:tc>
      </w:tr>
      <w:tr>
        <w:tc>
          <w:tcPr>
            <w:tcW w:type="dxa" w:w="2160"/>
          </w:tcPr>
          <w:p>
            <w:r>
              <w:t>门头沟</w:t>
            </w:r>
          </w:p>
        </w:tc>
        <w:tc>
          <w:tcPr>
            <w:tcW w:type="dxa" w:w="2160"/>
          </w:tcPr>
          <w:p>
            <w:r>
              <w:t>20.8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1.29</w:t>
            </w:r>
          </w:p>
        </w:tc>
      </w:tr>
      <w:tr>
        <w:tc>
          <w:tcPr>
            <w:tcW w:type="dxa" w:w="2160"/>
          </w:tcPr>
          <w:p>
            <w:r>
              <w:t>房山</w:t>
            </w:r>
          </w:p>
        </w:tc>
        <w:tc>
          <w:tcPr>
            <w:tcW w:type="dxa" w:w="2160"/>
          </w:tcPr>
          <w:p>
            <w:r>
              <w:t>23.8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1.37</w:t>
            </w:r>
          </w:p>
        </w:tc>
      </w:tr>
      <w:tr>
        <w:tc>
          <w:tcPr>
            <w:tcW w:type="dxa" w:w="2160"/>
          </w:tcPr>
          <w:p>
            <w:r>
              <w:t>通州</w:t>
            </w:r>
          </w:p>
        </w:tc>
        <w:tc>
          <w:tcPr>
            <w:tcW w:type="dxa" w:w="2160"/>
          </w:tcPr>
          <w:p>
            <w:r>
              <w:t>18.7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2.43</w:t>
            </w:r>
          </w:p>
        </w:tc>
      </w:tr>
      <w:tr>
        <w:tc>
          <w:tcPr>
            <w:tcW w:type="dxa" w:w="2160"/>
          </w:tcPr>
          <w:p>
            <w:r>
              <w:t>顺义</w:t>
            </w:r>
          </w:p>
        </w:tc>
        <w:tc>
          <w:tcPr>
            <w:tcW w:type="dxa" w:w="2160"/>
          </w:tcPr>
          <w:p>
            <w:r>
              <w:t>16.5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1.85</w:t>
            </w:r>
          </w:p>
        </w:tc>
      </w:tr>
      <w:tr>
        <w:tc>
          <w:tcPr>
            <w:tcW w:type="dxa" w:w="2160"/>
          </w:tcPr>
          <w:p>
            <w:r>
              <w:t>昌平</w:t>
            </w:r>
          </w:p>
        </w:tc>
        <w:tc>
          <w:tcPr>
            <w:tcW w:type="dxa" w:w="2160"/>
          </w:tcPr>
          <w:p>
            <w:r>
              <w:t>16.9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1.13</w:t>
            </w:r>
          </w:p>
        </w:tc>
      </w:tr>
      <w:tr>
        <w:tc>
          <w:tcPr>
            <w:tcW w:type="dxa" w:w="2160"/>
          </w:tcPr>
          <w:p>
            <w:r>
              <w:t>大兴</w:t>
            </w:r>
          </w:p>
        </w:tc>
        <w:tc>
          <w:tcPr>
            <w:tcW w:type="dxa" w:w="2160"/>
          </w:tcPr>
          <w:p>
            <w:r>
              <w:t>15.2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2.13</w:t>
            </w:r>
          </w:p>
        </w:tc>
      </w:tr>
      <w:tr>
        <w:tc>
          <w:tcPr>
            <w:tcW w:type="dxa" w:w="2160"/>
          </w:tcPr>
          <w:p>
            <w:r>
              <w:t>怀柔</w:t>
            </w:r>
          </w:p>
        </w:tc>
        <w:tc>
          <w:tcPr>
            <w:tcW w:type="dxa" w:w="2160"/>
          </w:tcPr>
          <w:p>
            <w:r>
              <w:t>6.2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1.45</w:t>
            </w:r>
          </w:p>
        </w:tc>
      </w:tr>
      <w:tr>
        <w:tc>
          <w:tcPr>
            <w:tcW w:type="dxa" w:w="2160"/>
          </w:tcPr>
          <w:p>
            <w:r>
              <w:t>平谷</w:t>
            </w:r>
          </w:p>
        </w:tc>
        <w:tc>
          <w:tcPr>
            <w:tcW w:type="dxa" w:w="2160"/>
          </w:tcPr>
          <w:p>
            <w:r>
              <w:t>35.0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2.76</w:t>
            </w:r>
          </w:p>
        </w:tc>
      </w:tr>
      <w:tr>
        <w:tc>
          <w:tcPr>
            <w:tcW w:type="dxa" w:w="2160"/>
          </w:tcPr>
          <w:p>
            <w:r>
              <w:t>密云</w:t>
            </w:r>
          </w:p>
        </w:tc>
        <w:tc>
          <w:tcPr>
            <w:tcW w:type="dxa" w:w="2160"/>
          </w:tcPr>
          <w:p>
            <w:r>
              <w:t>26.4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延庆</w:t>
            </w:r>
          </w:p>
        </w:tc>
        <w:tc>
          <w:tcPr>
            <w:tcW w:type="dxa" w:w="2160"/>
          </w:tcPr>
          <w:p>
            <w:r>
              <w:t>34.8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